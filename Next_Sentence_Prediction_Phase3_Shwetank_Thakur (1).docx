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536280CB" wp14:textId="77777777">
      <w:pPr/>
      <w:r>
        <w:rPr>
          <w:b/>
        </w:rPr>
        <w:t>College Name:</w:t>
      </w:r>
    </w:p>
    <w:p xmlns:wp14="http://schemas.microsoft.com/office/word/2010/wordml" w14:paraId="0E383B2A" wp14:textId="77777777">
      <w:pPr/>
      <w:r>
        <w:t>VIT Bhopal University</w:t>
      </w:r>
    </w:p>
    <w:p xmlns:wp14="http://schemas.microsoft.com/office/word/2010/wordml" w14:paraId="382E3B85" wp14:textId="77777777">
      <w:pPr/>
      <w:r>
        <w:rPr>
          <w:b/>
        </w:rPr>
        <w:t>Student Name:</w:t>
      </w:r>
    </w:p>
    <w:p xmlns:wp14="http://schemas.microsoft.com/office/word/2010/wordml" w14:paraId="2AA35E6D" wp14:textId="77777777">
      <w:pPr/>
      <w:r>
        <w:t>Shwetank Thakur</w:t>
      </w:r>
    </w:p>
    <w:p xmlns:wp14="http://schemas.microsoft.com/office/word/2010/wordml" w14:paraId="3367F87D" wp14:textId="77777777">
      <w:pPr/>
      <w:r>
        <w:t>GEN AI PROJECT PHASE 3 SUBMISSION DOCUMENT</w:t>
      </w:r>
    </w:p>
    <w:p xmlns:wp14="http://schemas.microsoft.com/office/word/2010/wordml" w14:paraId="51037318" wp14:textId="77777777">
      <w:pPr/>
      <w:r>
        <w:rPr>
          <w:b/>
        </w:rPr>
        <w:t>Phase 3: Final Report and Submission</w:t>
      </w:r>
    </w:p>
    <w:p xmlns:wp14="http://schemas.microsoft.com/office/word/2010/wordml" w14:paraId="672A6659" wp14:textId="77777777">
      <w:pPr/>
    </w:p>
    <w:p xmlns:wp14="http://schemas.microsoft.com/office/word/2010/wordml" w14:paraId="71F3F688" wp14:textId="77777777">
      <w:pPr/>
      <w:r>
        <w:rPr>
          <w:b/>
        </w:rPr>
        <w:t>1. Project Title:</w:t>
      </w:r>
    </w:p>
    <w:p xmlns:wp14="http://schemas.microsoft.com/office/word/2010/wordml" w14:paraId="0C9AF886" wp14:textId="77777777">
      <w:pPr/>
      <w:r>
        <w:t>Next Sentence Prediction using Generative AI</w:t>
      </w:r>
    </w:p>
    <w:p xmlns:wp14="http://schemas.microsoft.com/office/word/2010/wordml" w14:paraId="02E210C5" wp14:textId="77777777">
      <w:pPr/>
      <w:r>
        <w:rPr>
          <w:b/>
        </w:rPr>
        <w:t>2. Summary of Work Done</w:t>
      </w:r>
    </w:p>
    <w:p xmlns:wp14="http://schemas.microsoft.com/office/word/2010/wordml" w14:paraId="50876479" wp14:textId="19BA045C">
      <w:pPr/>
      <w:r w:rsidR="5D6B0D92">
        <w:rPr/>
        <w:t>Phase 1 – Proposal and Idea Submission (10 Marks):</w:t>
      </w:r>
      <w:r>
        <w:br/>
      </w:r>
      <w:r w:rsidR="5D6B0D92">
        <w:rPr/>
        <w:t>We proposed building a system that predicts the next sentence based on a given input using generative transformer models. Our focus was on:</w:t>
      </w:r>
      <w:r>
        <w:br/>
      </w:r>
      <w:r w:rsidR="5D6B0D92">
        <w:rPr/>
        <w:t>- Understanding sequence modeling in generative models.</w:t>
      </w:r>
      <w:r>
        <w:br/>
      </w:r>
      <w:r w:rsidR="5D6B0D92">
        <w:rPr/>
        <w:t>- Using pre-trained GPT-2 to generate coherent next sentences.</w:t>
      </w:r>
      <w:r>
        <w:br/>
      </w:r>
      <w:r w:rsidR="5D6B0D92">
        <w:rPr/>
        <w:t>- Designing a user-friendly web interface for real-time interaction.</w:t>
      </w:r>
      <w:r>
        <w:br/>
      </w:r>
      <w:r>
        <w:br/>
      </w:r>
      <w:r w:rsidR="5D6B0D92">
        <w:rPr/>
        <w:t>Phase 2 – Execution and Demonstration (15 Marks):</w:t>
      </w:r>
      <w:r>
        <w:br/>
      </w:r>
      <w:r w:rsidR="5D6B0D92">
        <w:rPr/>
        <w:t xml:space="preserve">- A web app was created using </w:t>
      </w:r>
      <w:r w:rsidR="5D6B0D92">
        <w:rPr/>
        <w:t>Streamlit</w:t>
      </w:r>
      <w:r w:rsidR="5D6B0D92">
        <w:rPr/>
        <w:t>.</w:t>
      </w:r>
      <w:r>
        <w:br/>
      </w:r>
      <w:r w:rsidR="5D6B0D92">
        <w:rPr/>
        <w:t>- We employed GPT-2 from the Hugging Face Transformers library for generations.</w:t>
      </w:r>
      <w:r>
        <w:br/>
      </w:r>
      <w:r w:rsidR="5D6B0D92">
        <w:rPr/>
        <w:t xml:space="preserve">- The app accepts </w:t>
      </w:r>
      <w:r w:rsidR="5D6B0D92">
        <w:rPr/>
        <w:t>sentence</w:t>
      </w:r>
      <w:r w:rsidR="5D6B0D92">
        <w:rPr/>
        <w:t xml:space="preserve"> input, tokenizes it, and returns the next sentence prediction.</w:t>
      </w:r>
      <w:r>
        <w:br/>
      </w:r>
      <w:r w:rsidR="5D6B0D92">
        <w:rPr/>
        <w:t>- Top-k sampling and temperature settings were used for better diversity in predictions.</w:t>
      </w:r>
      <w:r>
        <w:br/>
      </w:r>
      <w:r w:rsidR="5D6B0D92">
        <w:rPr/>
        <w:t xml:space="preserve">- Extensive testing was done to </w:t>
      </w:r>
      <w:r w:rsidR="5D6B0D92">
        <w:rPr/>
        <w:t>validate</w:t>
      </w:r>
      <w:r w:rsidR="5D6B0D92">
        <w:rPr/>
        <w:t xml:space="preserve"> output relevance, coherence, and latency.</w:t>
      </w:r>
    </w:p>
    <w:p xmlns:wp14="http://schemas.microsoft.com/office/word/2010/wordml" w14:paraId="4C6D2491" wp14:textId="77777777">
      <w:pPr/>
      <w:r>
        <w:rPr>
          <w:b/>
        </w:rPr>
        <w:t>3. GitHub Repository Link</w:t>
      </w:r>
    </w:p>
    <w:p xmlns:wp14="http://schemas.microsoft.com/office/word/2010/wordml" w14:paraId="540200BA" wp14:textId="4D127B40">
      <w:pPr/>
      <w:hyperlink r:id="Rb4da4d1d0a8941c3">
        <w:r w:rsidRPr="5D6B0D92" w:rsidR="5D6B0D92">
          <w:rPr>
            <w:rStyle w:val="Hyperlink"/>
          </w:rPr>
          <w:t>🔗 GitHub Repository – Next Sentence Prediction using Gen AI</w:t>
        </w:r>
        <w:r>
          <w:br/>
        </w:r>
      </w:hyperlink>
    </w:p>
    <w:p xmlns:wp14="http://schemas.microsoft.com/office/word/2010/wordml" w14:paraId="6B849D37" wp14:textId="77777777">
      <w:pPr/>
      <w:r>
        <w:rPr>
          <w:b/>
        </w:rPr>
        <w:t>4. Testing Phase</w:t>
      </w:r>
    </w:p>
    <w:p xmlns:wp14="http://schemas.microsoft.com/office/word/2010/wordml" w14:paraId="3E76AE3F" wp14:textId="77777777">
      <w:pPr/>
      <w:r>
        <w:t>4.1 Testing Strategy</w:t>
      </w:r>
      <w:r>
        <w:br/>
      </w:r>
      <w:r>
        <w:t>- Input variety: simple, compound, domain-specific, and ambiguous phrases.</w:t>
      </w:r>
      <w:r>
        <w:br/>
      </w:r>
      <w:r>
        <w:t>- Validation through human review for contextual relevance.</w:t>
      </w:r>
      <w:r>
        <w:br/>
      </w:r>
      <w:r>
        <w:t>- Stress tests using unusually long inputs or malformed phrases.</w:t>
      </w:r>
      <w:r>
        <w:br/>
      </w:r>
      <w:r>
        <w:br/>
      </w:r>
      <w:r>
        <w:t>4.2 Types of Testing Conducted</w:t>
      </w:r>
      <w:r>
        <w:br/>
      </w:r>
      <w:r>
        <w:t>- Unit Testing: Tokenization, decoding, and generation logic verified independently.</w:t>
      </w:r>
      <w:r>
        <w:br/>
      </w:r>
      <w:r>
        <w:t>- Integration Testing: Model integrated with the Streamlit UI; tested full pipeline.</w:t>
      </w:r>
      <w:r>
        <w:br/>
      </w:r>
      <w:r>
        <w:t>- User Testing: Peer feedback on interface usability and prediction clarity.</w:t>
      </w:r>
      <w:r>
        <w:br/>
      </w:r>
      <w:r>
        <w:t>- Performance Testing: Evaluated generation speed and model stability across repeated queries.</w:t>
      </w:r>
      <w:r>
        <w:br/>
      </w:r>
      <w:r>
        <w:br/>
      </w:r>
      <w:r>
        <w:t>4.3 Results</w:t>
      </w:r>
      <w:r>
        <w:br/>
      </w:r>
      <w:r>
        <w:t>- Accuracy: Generated predictions were largely fluent and contextually appropriate.</w:t>
      </w:r>
      <w:r>
        <w:br/>
      </w:r>
      <w:r>
        <w:t>- Response Time: Predictions generated in under 2 seconds for typical inputs.</w:t>
      </w:r>
      <w:r>
        <w:br/>
      </w:r>
      <w:r>
        <w:t>- Edge Cases: Model showed graceful degradation on non-standard or nonsensical inputs.</w:t>
      </w:r>
    </w:p>
    <w:p xmlns:wp14="http://schemas.microsoft.com/office/word/2010/wordml" w14:paraId="0A8C5DAC" wp14:textId="77777777">
      <w:pPr/>
      <w:r>
        <w:rPr>
          <w:b/>
        </w:rPr>
        <w:t>5. Future Work</w:t>
      </w:r>
    </w:p>
    <w:p xmlns:wp14="http://schemas.microsoft.com/office/word/2010/wordml" w14:paraId="7BAB0F24" wp14:textId="77777777">
      <w:pPr/>
      <w:r>
        <w:t>- Model Fine-Tuning: Custom training on academic writing or domain-specific datasets.</w:t>
      </w:r>
      <w:r>
        <w:br/>
      </w:r>
      <w:r>
        <w:t>- Multilingual Support: Expand prediction to include other languages using multilingual models.</w:t>
      </w:r>
      <w:r>
        <w:br/>
      </w:r>
      <w:r>
        <w:t>- Context Expansion: Incorporate paragraph-level history for richer context.</w:t>
      </w:r>
      <w:r>
        <w:br/>
      </w:r>
      <w:r>
        <w:t>- Enhanced UI: Add editing capabilities or visual feedback on model confidence.</w:t>
      </w:r>
      <w:r>
        <w:br/>
      </w:r>
      <w:r>
        <w:t>- Collaborative Mode: Let multiple users suggest or rate predictions in real-time.</w:t>
      </w:r>
    </w:p>
    <w:p xmlns:wp14="http://schemas.microsoft.com/office/word/2010/wordml" w14:paraId="3BBFC3B7" wp14:textId="77777777">
      <w:pPr/>
      <w:r>
        <w:rPr>
          <w:b/>
        </w:rPr>
        <w:t>6. Conclusion</w:t>
      </w:r>
    </w:p>
    <w:p xmlns:wp14="http://schemas.microsoft.com/office/word/2010/wordml" w14:paraId="3416FDCC" wp14:textId="77777777">
      <w:pPr/>
      <w:r>
        <w:t>The project demonstrates the feasibility and impact of transformer-based generative AI for next sentence prediction. It highlights how pretrained models like GPT-2 can be leveraged with minimal setup to create useful NLP tools. The working prototype, combined with a user interface, forms a strong foundation for advanced text generation applications.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427DE2"/>
    <w:rsid w:val="5D6B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6A55AEF-407F-44D3-B02B-C356B3D459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5D6B0D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github.com/Shwetank0620/Next-Sentence-Prediction-using-Gen-AI" TargetMode="External" Id="Rb4da4d1d0a89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21MIM10003</lastModifiedBy>
  <revision>2</revision>
  <dcterms:created xsi:type="dcterms:W3CDTF">2013-12-23T23:15:00.0000000Z</dcterms:created>
  <dcterms:modified xsi:type="dcterms:W3CDTF">2025-05-12T17:02:01.3805388Z</dcterms:modified>
  <category/>
</coreProperties>
</file>